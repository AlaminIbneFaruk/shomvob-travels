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13B1" w14:textId="77777777" w:rsidR="008B4071" w:rsidRPr="002A2D51" w:rsidRDefault="00B27C8A" w:rsidP="001E7ABB">
      <w:pPr>
        <w:pStyle w:val="Title"/>
        <w:pBdr>
          <w:bottom w:val="single" w:sz="8" w:space="9" w:color="4F81BD" w:themeColor="accent1"/>
        </w:pBdr>
        <w:jc w:val="center"/>
        <w:rPr>
          <w:sz w:val="50"/>
          <w:szCs w:val="50"/>
        </w:rPr>
      </w:pPr>
      <w:r w:rsidRPr="002A2D51">
        <w:rPr>
          <w:sz w:val="50"/>
          <w:szCs w:val="50"/>
        </w:rPr>
        <w:t xml:space="preserve">Component-API </w:t>
      </w:r>
      <w:r w:rsidRPr="002A2D51">
        <w:rPr>
          <w:sz w:val="50"/>
          <w:szCs w:val="50"/>
        </w:rPr>
        <w:t>Mapping Summary</w:t>
      </w:r>
    </w:p>
    <w:tbl>
      <w:tblPr>
        <w:tblW w:w="8778" w:type="dxa"/>
        <w:tblLook w:val="04A0" w:firstRow="1" w:lastRow="0" w:firstColumn="1" w:lastColumn="0" w:noHBand="0" w:noVBand="1"/>
      </w:tblPr>
      <w:tblGrid>
        <w:gridCol w:w="4428"/>
        <w:gridCol w:w="4350"/>
      </w:tblGrid>
      <w:tr w:rsidR="008B4071" w:rsidRPr="002A2D51" w14:paraId="3104F1C4" w14:textId="77777777" w:rsidTr="002A2D51">
        <w:trPr>
          <w:trHeight w:val="745"/>
        </w:trPr>
        <w:tc>
          <w:tcPr>
            <w:tcW w:w="4428" w:type="dxa"/>
          </w:tcPr>
          <w:p w14:paraId="3EA6293E" w14:textId="77777777" w:rsidR="008B4071" w:rsidRPr="002A2D51" w:rsidRDefault="00B27C8A">
            <w:pPr>
              <w:rPr>
                <w:b/>
                <w:bCs/>
                <w:sz w:val="42"/>
                <w:szCs w:val="42"/>
              </w:rPr>
            </w:pPr>
            <w:r w:rsidRPr="002A2D51">
              <w:rPr>
                <w:b/>
                <w:bCs/>
                <w:sz w:val="42"/>
                <w:szCs w:val="42"/>
              </w:rPr>
              <w:t>Component</w:t>
            </w:r>
          </w:p>
        </w:tc>
        <w:tc>
          <w:tcPr>
            <w:tcW w:w="4350" w:type="dxa"/>
          </w:tcPr>
          <w:p w14:paraId="0789155B" w14:textId="77777777" w:rsidR="008B4071" w:rsidRPr="002A2D51" w:rsidRDefault="00B27C8A">
            <w:pPr>
              <w:rPr>
                <w:b/>
                <w:bCs/>
                <w:sz w:val="42"/>
                <w:szCs w:val="42"/>
              </w:rPr>
            </w:pPr>
            <w:r w:rsidRPr="002A2D51">
              <w:rPr>
                <w:b/>
                <w:bCs/>
                <w:sz w:val="42"/>
                <w:szCs w:val="42"/>
              </w:rPr>
              <w:t>API Endpoint</w:t>
            </w:r>
          </w:p>
        </w:tc>
      </w:tr>
      <w:tr w:rsidR="008B4071" w:rsidRPr="002A2D51" w14:paraId="209FF9AA" w14:textId="77777777" w:rsidTr="002A2D51">
        <w:trPr>
          <w:trHeight w:val="520"/>
        </w:trPr>
        <w:tc>
          <w:tcPr>
            <w:tcW w:w="4428" w:type="dxa"/>
          </w:tcPr>
          <w:p w14:paraId="25BBBE67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LoginPage</w:t>
            </w:r>
          </w:p>
        </w:tc>
        <w:tc>
          <w:tcPr>
            <w:tcW w:w="4350" w:type="dxa"/>
          </w:tcPr>
          <w:p w14:paraId="2E8432DC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/auth/login</w:t>
            </w:r>
          </w:p>
        </w:tc>
      </w:tr>
      <w:tr w:rsidR="008B4071" w:rsidRPr="002A2D51" w14:paraId="3F5DB8BB" w14:textId="77777777" w:rsidTr="002A2D51">
        <w:trPr>
          <w:trHeight w:val="506"/>
        </w:trPr>
        <w:tc>
          <w:tcPr>
            <w:tcW w:w="4428" w:type="dxa"/>
          </w:tcPr>
          <w:p w14:paraId="3439BD22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RegisterPage</w:t>
            </w:r>
          </w:p>
        </w:tc>
        <w:tc>
          <w:tcPr>
            <w:tcW w:w="4350" w:type="dxa"/>
          </w:tcPr>
          <w:p w14:paraId="26199B0B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/auth/register</w:t>
            </w:r>
          </w:p>
        </w:tc>
      </w:tr>
      <w:tr w:rsidR="008B4071" w:rsidRPr="002A2D51" w14:paraId="120B09F8" w14:textId="77777777" w:rsidTr="002A2D51">
        <w:trPr>
          <w:trHeight w:val="520"/>
        </w:trPr>
        <w:tc>
          <w:tcPr>
            <w:tcW w:w="4428" w:type="dxa"/>
          </w:tcPr>
          <w:p w14:paraId="0984BF92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ProfilePage</w:t>
            </w:r>
          </w:p>
        </w:tc>
        <w:tc>
          <w:tcPr>
            <w:tcW w:w="4350" w:type="dxa"/>
          </w:tcPr>
          <w:p w14:paraId="44B5EB27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/users/me</w:t>
            </w:r>
          </w:p>
        </w:tc>
      </w:tr>
      <w:tr w:rsidR="008B4071" w:rsidRPr="002A2D51" w14:paraId="3C4EAD94" w14:textId="77777777" w:rsidTr="002A2D51">
        <w:trPr>
          <w:trHeight w:val="520"/>
        </w:trPr>
        <w:tc>
          <w:tcPr>
            <w:tcW w:w="4428" w:type="dxa"/>
          </w:tcPr>
          <w:p w14:paraId="4C8A178E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ForgotPasswordPage</w:t>
            </w:r>
          </w:p>
        </w:tc>
        <w:tc>
          <w:tcPr>
            <w:tcW w:w="4350" w:type="dxa"/>
          </w:tcPr>
          <w:p w14:paraId="68B67FB8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/auth/forgot-password</w:t>
            </w:r>
          </w:p>
        </w:tc>
      </w:tr>
      <w:tr w:rsidR="008B4071" w:rsidRPr="002A2D51" w14:paraId="2924C2EC" w14:textId="77777777" w:rsidTr="002A2D51">
        <w:trPr>
          <w:trHeight w:val="506"/>
        </w:trPr>
        <w:tc>
          <w:tcPr>
            <w:tcW w:w="4428" w:type="dxa"/>
          </w:tcPr>
          <w:p w14:paraId="3165EAA5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ResetPasswordPage</w:t>
            </w:r>
          </w:p>
        </w:tc>
        <w:tc>
          <w:tcPr>
            <w:tcW w:w="4350" w:type="dxa"/>
          </w:tcPr>
          <w:p w14:paraId="2DE79AA7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/auth/reset-password</w:t>
            </w:r>
          </w:p>
        </w:tc>
      </w:tr>
      <w:tr w:rsidR="008B4071" w:rsidRPr="002A2D51" w14:paraId="537FBDF7" w14:textId="77777777" w:rsidTr="002A2D51">
        <w:trPr>
          <w:trHeight w:val="520"/>
        </w:trPr>
        <w:tc>
          <w:tcPr>
            <w:tcW w:w="4428" w:type="dxa"/>
          </w:tcPr>
          <w:p w14:paraId="0256B1CD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PackageList</w:t>
            </w:r>
          </w:p>
        </w:tc>
        <w:tc>
          <w:tcPr>
            <w:tcW w:w="4350" w:type="dxa"/>
          </w:tcPr>
          <w:p w14:paraId="52EFC5AF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</w:t>
            </w:r>
            <w:proofErr w:type="gramStart"/>
            <w:r w:rsidRPr="002A2D51">
              <w:rPr>
                <w:sz w:val="24"/>
                <w:szCs w:val="24"/>
              </w:rPr>
              <w:t>packages</w:t>
            </w:r>
            <w:proofErr w:type="gramEnd"/>
          </w:p>
        </w:tc>
      </w:tr>
      <w:tr w:rsidR="008B4071" w:rsidRPr="002A2D51" w14:paraId="4E94133F" w14:textId="77777777" w:rsidTr="002A2D51">
        <w:trPr>
          <w:trHeight w:val="520"/>
        </w:trPr>
        <w:tc>
          <w:tcPr>
            <w:tcW w:w="4428" w:type="dxa"/>
          </w:tcPr>
          <w:p w14:paraId="66A79315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PackageDetail</w:t>
            </w:r>
          </w:p>
        </w:tc>
        <w:tc>
          <w:tcPr>
            <w:tcW w:w="4350" w:type="dxa"/>
          </w:tcPr>
          <w:p w14:paraId="45C26B1D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/packages/:id</w:t>
            </w:r>
          </w:p>
        </w:tc>
      </w:tr>
      <w:tr w:rsidR="008B4071" w:rsidRPr="002A2D51" w14:paraId="3138678C" w14:textId="77777777" w:rsidTr="002A2D51">
        <w:trPr>
          <w:trHeight w:val="520"/>
        </w:trPr>
        <w:tc>
          <w:tcPr>
            <w:tcW w:w="4428" w:type="dxa"/>
          </w:tcPr>
          <w:p w14:paraId="21B33E51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BookingList (Admin)</w:t>
            </w:r>
          </w:p>
        </w:tc>
        <w:tc>
          <w:tcPr>
            <w:tcW w:w="4350" w:type="dxa"/>
          </w:tcPr>
          <w:p w14:paraId="746A6883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</w:t>
            </w:r>
            <w:proofErr w:type="gramStart"/>
            <w:r w:rsidRPr="002A2D51">
              <w:rPr>
                <w:sz w:val="24"/>
                <w:szCs w:val="24"/>
              </w:rPr>
              <w:t>bookings</w:t>
            </w:r>
            <w:proofErr w:type="gramEnd"/>
          </w:p>
        </w:tc>
      </w:tr>
      <w:tr w:rsidR="008B4071" w:rsidRPr="002A2D51" w14:paraId="2093E860" w14:textId="77777777" w:rsidTr="002A2D51">
        <w:trPr>
          <w:trHeight w:val="506"/>
        </w:trPr>
        <w:tc>
          <w:tcPr>
            <w:tcW w:w="4428" w:type="dxa"/>
          </w:tcPr>
          <w:p w14:paraId="5BE9265F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AssignedBookings (Guide)</w:t>
            </w:r>
          </w:p>
        </w:tc>
        <w:tc>
          <w:tcPr>
            <w:tcW w:w="4350" w:type="dxa"/>
          </w:tcPr>
          <w:p w14:paraId="1A71F36A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/bookings/assigned</w:t>
            </w:r>
          </w:p>
        </w:tc>
      </w:tr>
      <w:tr w:rsidR="008B4071" w:rsidRPr="002A2D51" w14:paraId="66B90B57" w14:textId="77777777" w:rsidTr="002A2D51">
        <w:trPr>
          <w:trHeight w:val="520"/>
        </w:trPr>
        <w:tc>
          <w:tcPr>
            <w:tcW w:w="4428" w:type="dxa"/>
          </w:tcPr>
          <w:p w14:paraId="65466D8F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BookingDetail</w:t>
            </w:r>
          </w:p>
        </w:tc>
        <w:tc>
          <w:tcPr>
            <w:tcW w:w="4350" w:type="dxa"/>
          </w:tcPr>
          <w:p w14:paraId="59E5FA1D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/bookings/:id</w:t>
            </w:r>
          </w:p>
        </w:tc>
      </w:tr>
      <w:tr w:rsidR="008B4071" w:rsidRPr="002A2D51" w14:paraId="310E7455" w14:textId="77777777" w:rsidTr="002A2D51">
        <w:trPr>
          <w:trHeight w:val="520"/>
        </w:trPr>
        <w:tc>
          <w:tcPr>
            <w:tcW w:w="4428" w:type="dxa"/>
          </w:tcPr>
          <w:p w14:paraId="63F4FC85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GuideList</w:t>
            </w:r>
          </w:p>
        </w:tc>
        <w:tc>
          <w:tcPr>
            <w:tcW w:w="4350" w:type="dxa"/>
          </w:tcPr>
          <w:p w14:paraId="48885415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/guides/random</w:t>
            </w:r>
          </w:p>
        </w:tc>
      </w:tr>
      <w:tr w:rsidR="008B4071" w:rsidRPr="002A2D51" w14:paraId="03DC43FD" w14:textId="77777777" w:rsidTr="002A2D51">
        <w:trPr>
          <w:trHeight w:val="506"/>
        </w:trPr>
        <w:tc>
          <w:tcPr>
            <w:tcW w:w="4428" w:type="dxa"/>
          </w:tcPr>
          <w:p w14:paraId="1291BE64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GuideDetail</w:t>
            </w:r>
          </w:p>
        </w:tc>
        <w:tc>
          <w:tcPr>
            <w:tcW w:w="4350" w:type="dxa"/>
          </w:tcPr>
          <w:p w14:paraId="7C41D02D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/guides/:id</w:t>
            </w:r>
          </w:p>
        </w:tc>
      </w:tr>
      <w:tr w:rsidR="008B4071" w:rsidRPr="002A2D51" w14:paraId="6C94938B" w14:textId="77777777" w:rsidTr="002A2D51">
        <w:trPr>
          <w:trHeight w:val="520"/>
        </w:trPr>
        <w:tc>
          <w:tcPr>
            <w:tcW w:w="4428" w:type="dxa"/>
          </w:tcPr>
          <w:p w14:paraId="3428FB48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GuideApplicationForm</w:t>
            </w:r>
          </w:p>
        </w:tc>
        <w:tc>
          <w:tcPr>
            <w:tcW w:w="4350" w:type="dxa"/>
          </w:tcPr>
          <w:p w14:paraId="233CBFBE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/guides/apply</w:t>
            </w:r>
          </w:p>
        </w:tc>
      </w:tr>
      <w:tr w:rsidR="008B4071" w:rsidRPr="002A2D51" w14:paraId="7DC8F40C" w14:textId="77777777" w:rsidTr="002A2D51">
        <w:trPr>
          <w:trHeight w:val="520"/>
        </w:trPr>
        <w:tc>
          <w:tcPr>
            <w:tcW w:w="4428" w:type="dxa"/>
          </w:tcPr>
          <w:p w14:paraId="1AED2C31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AdminGuideApplications</w:t>
            </w:r>
          </w:p>
        </w:tc>
        <w:tc>
          <w:tcPr>
            <w:tcW w:w="4350" w:type="dxa"/>
          </w:tcPr>
          <w:p w14:paraId="17C50E79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/guides/applications</w:t>
            </w:r>
          </w:p>
        </w:tc>
      </w:tr>
      <w:tr w:rsidR="008B4071" w:rsidRPr="002A2D51" w14:paraId="7ED073F4" w14:textId="77777777" w:rsidTr="002A2D51">
        <w:trPr>
          <w:trHeight w:val="506"/>
        </w:trPr>
        <w:tc>
          <w:tcPr>
            <w:tcW w:w="4428" w:type="dxa"/>
          </w:tcPr>
          <w:p w14:paraId="21476420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StoryList</w:t>
            </w:r>
          </w:p>
        </w:tc>
        <w:tc>
          <w:tcPr>
            <w:tcW w:w="4350" w:type="dxa"/>
          </w:tcPr>
          <w:p w14:paraId="4AD8EB87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</w:t>
            </w:r>
            <w:proofErr w:type="gramStart"/>
            <w:r w:rsidRPr="002A2D51">
              <w:rPr>
                <w:sz w:val="24"/>
                <w:szCs w:val="24"/>
              </w:rPr>
              <w:t>stories</w:t>
            </w:r>
            <w:proofErr w:type="gramEnd"/>
          </w:p>
        </w:tc>
      </w:tr>
      <w:tr w:rsidR="008B4071" w:rsidRPr="002A2D51" w14:paraId="495D3F16" w14:textId="77777777" w:rsidTr="002A2D51">
        <w:trPr>
          <w:trHeight w:val="520"/>
        </w:trPr>
        <w:tc>
          <w:tcPr>
            <w:tcW w:w="4428" w:type="dxa"/>
          </w:tcPr>
          <w:p w14:paraId="1DFD56A6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UserStories</w:t>
            </w:r>
          </w:p>
        </w:tc>
        <w:tc>
          <w:tcPr>
            <w:tcW w:w="4350" w:type="dxa"/>
          </w:tcPr>
          <w:p w14:paraId="1AF1CD4A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/stories/user</w:t>
            </w:r>
          </w:p>
        </w:tc>
      </w:tr>
      <w:tr w:rsidR="008B4071" w:rsidRPr="002A2D51" w14:paraId="3A7590D7" w14:textId="77777777" w:rsidTr="002A2D51">
        <w:trPr>
          <w:trHeight w:val="520"/>
        </w:trPr>
        <w:tc>
          <w:tcPr>
            <w:tcW w:w="4428" w:type="dxa"/>
          </w:tcPr>
          <w:p w14:paraId="194A1978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StoryDetail</w:t>
            </w:r>
          </w:p>
        </w:tc>
        <w:tc>
          <w:tcPr>
            <w:tcW w:w="4350" w:type="dxa"/>
          </w:tcPr>
          <w:p w14:paraId="4ABFC857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/stories/:id</w:t>
            </w:r>
          </w:p>
        </w:tc>
      </w:tr>
      <w:tr w:rsidR="008B4071" w:rsidRPr="002A2D51" w14:paraId="03D6936E" w14:textId="77777777" w:rsidTr="002A2D51">
        <w:trPr>
          <w:trHeight w:val="520"/>
        </w:trPr>
        <w:tc>
          <w:tcPr>
            <w:tcW w:w="4428" w:type="dxa"/>
          </w:tcPr>
          <w:p w14:paraId="4B425CC6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AdminAnalytics</w:t>
            </w:r>
          </w:p>
        </w:tc>
        <w:tc>
          <w:tcPr>
            <w:tcW w:w="4350" w:type="dxa"/>
          </w:tcPr>
          <w:p w14:paraId="4BEDFB82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/admin/analytics</w:t>
            </w:r>
          </w:p>
        </w:tc>
      </w:tr>
      <w:tr w:rsidR="008B4071" w:rsidRPr="002A2D51" w14:paraId="4AAA5180" w14:textId="77777777" w:rsidTr="002A2D51">
        <w:trPr>
          <w:trHeight w:val="506"/>
        </w:trPr>
        <w:tc>
          <w:tcPr>
            <w:tcW w:w="4428" w:type="dxa"/>
          </w:tcPr>
          <w:p w14:paraId="59E29756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BookingPayment</w:t>
            </w:r>
          </w:p>
        </w:tc>
        <w:tc>
          <w:tcPr>
            <w:tcW w:w="4350" w:type="dxa"/>
          </w:tcPr>
          <w:p w14:paraId="64D496CE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/payment/intent, /payment/success</w:t>
            </w:r>
          </w:p>
        </w:tc>
      </w:tr>
      <w:tr w:rsidR="008B4071" w:rsidRPr="002A2D51" w14:paraId="0F869D93" w14:textId="77777777" w:rsidTr="002A2D51">
        <w:trPr>
          <w:trHeight w:val="520"/>
        </w:trPr>
        <w:tc>
          <w:tcPr>
            <w:tcW w:w="4428" w:type="dxa"/>
          </w:tcPr>
          <w:p w14:paraId="03056E3A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AdminDashboard</w:t>
            </w:r>
          </w:p>
        </w:tc>
        <w:tc>
          <w:tcPr>
            <w:tcW w:w="4350" w:type="dxa"/>
          </w:tcPr>
          <w:p w14:paraId="02624891" w14:textId="77777777" w:rsidR="008B4071" w:rsidRPr="002A2D51" w:rsidRDefault="00B27C8A">
            <w:pPr>
              <w:rPr>
                <w:sz w:val="24"/>
                <w:szCs w:val="24"/>
              </w:rPr>
            </w:pPr>
            <w:r w:rsidRPr="002A2D51">
              <w:rPr>
                <w:sz w:val="24"/>
                <w:szCs w:val="24"/>
              </w:rPr>
              <w:t>/</w:t>
            </w:r>
            <w:proofErr w:type="gramStart"/>
            <w:r w:rsidRPr="002A2D51">
              <w:rPr>
                <w:sz w:val="24"/>
                <w:szCs w:val="24"/>
              </w:rPr>
              <w:t>users</w:t>
            </w:r>
            <w:proofErr w:type="gramEnd"/>
            <w:r w:rsidRPr="002A2D51">
              <w:rPr>
                <w:sz w:val="24"/>
                <w:szCs w:val="24"/>
              </w:rPr>
              <w:t>, /bookings</w:t>
            </w:r>
          </w:p>
        </w:tc>
      </w:tr>
    </w:tbl>
    <w:p w14:paraId="3A57D209" w14:textId="61D73952" w:rsidR="00B27C8A" w:rsidRPr="002A2D51" w:rsidRDefault="00B27C8A" w:rsidP="002A2D51">
      <w:pPr>
        <w:rPr>
          <w:sz w:val="20"/>
          <w:szCs w:val="20"/>
        </w:rPr>
      </w:pPr>
    </w:p>
    <w:sectPr w:rsidR="00B27C8A" w:rsidRPr="002A2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ABB"/>
    <w:rsid w:val="0029639D"/>
    <w:rsid w:val="002A2D51"/>
    <w:rsid w:val="00326F90"/>
    <w:rsid w:val="00722DC1"/>
    <w:rsid w:val="008B4071"/>
    <w:rsid w:val="00AA1D8D"/>
    <w:rsid w:val="00B27C8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16A39"/>
  <w14:defaultImageDpi w14:val="300"/>
  <w15:docId w15:val="{CE01209A-353F-443A-B5FB-5B757870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Alamin ayon</cp:lastModifiedBy>
  <cp:revision>4</cp:revision>
  <dcterms:created xsi:type="dcterms:W3CDTF">2013-12-23T23:15:00Z</dcterms:created>
  <dcterms:modified xsi:type="dcterms:W3CDTF">2025-03-28T11:51:00Z</dcterms:modified>
  <cp:category/>
</cp:coreProperties>
</file>